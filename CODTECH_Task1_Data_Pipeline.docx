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B96EE" w14:textId="77777777" w:rsidR="00D6033A" w:rsidRDefault="00000000">
      <w:pPr>
        <w:pStyle w:val="Heading1"/>
      </w:pPr>
      <w:r>
        <w:t>Task 1: Data Preprocessing, Transformation, and Loading Pipeline</w:t>
      </w:r>
    </w:p>
    <w:p w14:paraId="2039FABC" w14:textId="77777777" w:rsidR="00D6033A" w:rsidRDefault="00000000">
      <w:pPr>
        <w:pStyle w:val="Heading2"/>
      </w:pPr>
      <w:r>
        <w:t>1. Objective</w:t>
      </w:r>
    </w:p>
    <w:p w14:paraId="6B54C2B4" w14:textId="77777777" w:rsidR="00D6033A" w:rsidRDefault="00000000">
      <w:r>
        <w:t>The objective of Task 1 is to build an automated pipeline for data preprocessing, transformation, and loading using tools like pandas and scikit-learn. This forms the foundation of any data science workflow, ensuring the data is clean and ready for analysis or model building.</w:t>
      </w:r>
    </w:p>
    <w:p w14:paraId="2DBE6D60" w14:textId="77777777" w:rsidR="00D6033A" w:rsidRDefault="00000000">
      <w:pPr>
        <w:pStyle w:val="Heading2"/>
      </w:pPr>
      <w:r>
        <w:t>2. Tools and Libraries Used</w:t>
      </w:r>
    </w:p>
    <w:p w14:paraId="7D76CA9F" w14:textId="77777777" w:rsidR="00D6033A" w:rsidRDefault="00000000">
      <w:r>
        <w:t>- pandas</w:t>
      </w:r>
      <w:r>
        <w:br/>
        <w:t>- scikit-learn</w:t>
      </w:r>
      <w:r>
        <w:br/>
        <w:t>- seaborn (for sample dataset)</w:t>
      </w:r>
      <w:r>
        <w:br/>
        <w:t>- numpy (implicit via scikit-learn)</w:t>
      </w:r>
    </w:p>
    <w:p w14:paraId="5148324B" w14:textId="77777777" w:rsidR="00D6033A" w:rsidRDefault="00000000">
      <w:pPr>
        <w:pStyle w:val="Heading2"/>
      </w:pPr>
      <w:r>
        <w:t>3. ETL Pipeline Steps</w:t>
      </w:r>
    </w:p>
    <w:p w14:paraId="59BE3CE3" w14:textId="77777777" w:rsidR="00D6033A" w:rsidRDefault="00000000">
      <w:r>
        <w:t>The ETL process is divided into three main stages:</w:t>
      </w:r>
      <w:r>
        <w:br/>
        <w:t>- Extract: Load the dataset</w:t>
      </w:r>
      <w:r>
        <w:br/>
        <w:t>- Transform: Clean, impute, encode, and scale the data</w:t>
      </w:r>
      <w:r>
        <w:br/>
        <w:t>- Load: Final processed data ready for use in ML models or storage</w:t>
      </w:r>
    </w:p>
    <w:p w14:paraId="7232C1E7" w14:textId="77777777" w:rsidR="00D6033A" w:rsidRDefault="00000000">
      <w:pPr>
        <w:pStyle w:val="Heading2"/>
      </w:pPr>
      <w:r>
        <w:t>4. Code Implementation</w:t>
      </w:r>
    </w:p>
    <w:p w14:paraId="2045BB46" w14:textId="382F2B2B" w:rsidR="00D6033A" w:rsidRDefault="00000000">
      <w:r>
        <w:br/>
        <w:t>import pandas as pd</w:t>
      </w:r>
      <w:r>
        <w:br/>
        <w:t>from sklearn.model_selection import train_test_split</w:t>
      </w:r>
      <w:r>
        <w:br/>
        <w:t>from sklearn.preprocessing import StandardScaler, OneHotEncoder</w:t>
      </w:r>
      <w:r>
        <w:br/>
        <w:t>from sklearn.compose import ColumnTransformer</w:t>
      </w:r>
      <w:r>
        <w:br/>
        <w:t>from sklearn.pipeline import Pipeline</w:t>
      </w:r>
      <w:r>
        <w:br/>
        <w:t>from sklearn.impute import SimpleImputer</w:t>
      </w:r>
      <w:r>
        <w:br/>
      </w:r>
      <w:r>
        <w:br/>
        <w:t>def load_data():</w:t>
      </w:r>
      <w:r>
        <w:br/>
        <w:t xml:space="preserve">    import seaborn as sns</w:t>
      </w:r>
      <w:r>
        <w:br/>
        <w:t xml:space="preserve">    df = sns.load_dataset('titanic')</w:t>
      </w:r>
      <w:r>
        <w:br/>
        <w:t xml:space="preserve">    return df</w:t>
      </w:r>
      <w:r>
        <w:br/>
      </w:r>
      <w:r>
        <w:br/>
        <w:t>def preprocess_data(df):</w:t>
      </w:r>
      <w:r>
        <w:br/>
        <w:t xml:space="preserve">    df = df.drop(columns=['deck', 'embark_town', 'alive', 'class', 'who', 'adult_male'])</w:t>
      </w:r>
      <w:r>
        <w:br/>
        <w:t xml:space="preserve">    X = df.drop('survived', axis=1)</w:t>
      </w:r>
      <w:r>
        <w:br/>
        <w:t xml:space="preserve">    y = df['survived']</w:t>
      </w:r>
      <w:r>
        <w:br/>
        <w:t xml:space="preserve">    numeric_features = X.select_dtypes(include=['int64', 'float64']).columns</w:t>
      </w:r>
      <w:r>
        <w:br/>
        <w:t xml:space="preserve">    categorical_features = X.select_dtypes(include=['object', 'category', 'bool']).columns</w:t>
      </w:r>
      <w:r>
        <w:br/>
      </w:r>
      <w:r>
        <w:br/>
        <w:t xml:space="preserve">    numeric_transformer = Pipeline(steps=[</w:t>
      </w:r>
      <w:r>
        <w:br/>
      </w:r>
      <w:r>
        <w:lastRenderedPageBreak/>
        <w:t xml:space="preserve">        ('imputer', SimpleImputer(strategy='mean')),</w:t>
      </w:r>
      <w:r>
        <w:br/>
        <w:t xml:space="preserve">        ('scaler', StandardScaler())</w:t>
      </w:r>
      <w:r>
        <w:br/>
        <w:t xml:space="preserve">    ])</w:t>
      </w:r>
      <w:r>
        <w:br/>
      </w:r>
      <w:r>
        <w:br/>
        <w:t xml:space="preserve">    categorical_transformer = Pipeline(steps=[</w:t>
      </w:r>
      <w:r>
        <w:br/>
        <w:t xml:space="preserve">        ('imputer', SimpleImputer(strategy='most_frequent')),</w:t>
      </w:r>
      <w:r>
        <w:br/>
        <w:t xml:space="preserve">        ('onehot', OneHotEncoder(handle_unknown='ignore'))</w:t>
      </w:r>
      <w:r>
        <w:br/>
        <w:t xml:space="preserve">    ])</w:t>
      </w:r>
      <w:r>
        <w:br/>
      </w:r>
      <w:r>
        <w:br/>
        <w:t xml:space="preserve">    preprocessor = ColumnTransformer(</w:t>
      </w:r>
      <w:r>
        <w:br/>
        <w:t xml:space="preserve">        transformers=[</w:t>
      </w:r>
      <w:r>
        <w:br/>
        <w:t xml:space="preserve">            ('num', numeric_transformer, numeric_features),</w:t>
      </w:r>
      <w:r>
        <w:br/>
        <w:t xml:space="preserve">            ('cat', categorical_transformer, categorical_features)</w:t>
      </w:r>
      <w:r>
        <w:br/>
        <w:t xml:space="preserve">        ]</w:t>
      </w:r>
      <w:r>
        <w:br/>
        <w:t xml:space="preserve">    )</w:t>
      </w:r>
      <w:r>
        <w:br/>
      </w:r>
      <w:r>
        <w:br/>
        <w:t xml:space="preserve">    X_processed = preprocessor.fit_transform(X)</w:t>
      </w:r>
      <w:r>
        <w:br/>
        <w:t xml:space="preserve">    return X_processed, y, preprocessor</w:t>
      </w:r>
      <w:r>
        <w:br/>
      </w:r>
      <w:r>
        <w:br/>
        <w:t>def run_pipeline():</w:t>
      </w:r>
      <w:r>
        <w:br/>
        <w:t xml:space="preserve">    df = load_data()</w:t>
      </w:r>
      <w:r>
        <w:br/>
        <w:t xml:space="preserve">    X, y, transformer = preprocess_data(df)</w:t>
      </w:r>
      <w:r>
        <w:br/>
        <w:t xml:space="preserve">    print("Data processing completed.")</w:t>
      </w:r>
      <w:r>
        <w:br/>
        <w:t xml:space="preserve">    print("Shape of processed data:", X.shape)</w:t>
      </w:r>
      <w:r>
        <w:br/>
        <w:t xml:space="preserve">    return X, y</w:t>
      </w:r>
      <w:r>
        <w:br/>
      </w:r>
      <w:r>
        <w:br/>
        <w:t>if __name__ == "__main__":</w:t>
      </w:r>
      <w:r>
        <w:br/>
        <w:t xml:space="preserve">    X, y = run_pipeline()</w:t>
      </w:r>
      <w:r>
        <w:br/>
      </w:r>
    </w:p>
    <w:p w14:paraId="2E2E25C0" w14:textId="77777777" w:rsidR="00D6033A" w:rsidRDefault="00000000">
      <w:pPr>
        <w:pStyle w:val="Heading2"/>
      </w:pPr>
      <w:r>
        <w:t>5. Output</w:t>
      </w:r>
    </w:p>
    <w:p w14:paraId="3B6B0EDE" w14:textId="77777777" w:rsidR="00D6033A" w:rsidRDefault="00000000">
      <w:r>
        <w:t>The output of the pipeline is a transformed dataset ready for use in machine learning models. The numeric features are scaled, and the categorical features are one-hot encoded. The shape of the processed dataset indicates successful preprocessing.</w:t>
      </w:r>
    </w:p>
    <w:p w14:paraId="15262581" w14:textId="77777777" w:rsidR="00D6033A" w:rsidRDefault="00000000">
      <w:pPr>
        <w:pStyle w:val="Heading2"/>
      </w:pPr>
      <w:r>
        <w:t>6. Conclusion</w:t>
      </w:r>
    </w:p>
    <w:p w14:paraId="73798AF2" w14:textId="77777777" w:rsidR="00D6033A" w:rsidRDefault="00000000">
      <w:r>
        <w:t>This pipeline automates the preprocessing step for any dataset. By using reusable components from scikit-learn and pandas, it allows data scientists to quickly clean and transform data in preparation for modeling tasks.</w:t>
      </w:r>
    </w:p>
    <w:sectPr w:rsidR="00D603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0969177">
    <w:abstractNumId w:val="8"/>
  </w:num>
  <w:num w:numId="2" w16cid:durableId="985545317">
    <w:abstractNumId w:val="6"/>
  </w:num>
  <w:num w:numId="3" w16cid:durableId="1418668951">
    <w:abstractNumId w:val="5"/>
  </w:num>
  <w:num w:numId="4" w16cid:durableId="1205288914">
    <w:abstractNumId w:val="4"/>
  </w:num>
  <w:num w:numId="5" w16cid:durableId="1985162038">
    <w:abstractNumId w:val="7"/>
  </w:num>
  <w:num w:numId="6" w16cid:durableId="410591320">
    <w:abstractNumId w:val="3"/>
  </w:num>
  <w:num w:numId="7" w16cid:durableId="1490824902">
    <w:abstractNumId w:val="2"/>
  </w:num>
  <w:num w:numId="8" w16cid:durableId="1420718053">
    <w:abstractNumId w:val="1"/>
  </w:num>
  <w:num w:numId="9" w16cid:durableId="103673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61C0"/>
    <w:rsid w:val="007109F1"/>
    <w:rsid w:val="007266FB"/>
    <w:rsid w:val="00AA1D8D"/>
    <w:rsid w:val="00B47730"/>
    <w:rsid w:val="00CB0664"/>
    <w:rsid w:val="00D603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E7D54"/>
  <w14:defaultImageDpi w14:val="300"/>
  <w15:docId w15:val="{0EBCFD23-B955-45D8-B43C-D8E5FD5F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krishna tanneeru</cp:lastModifiedBy>
  <cp:revision>3</cp:revision>
  <dcterms:created xsi:type="dcterms:W3CDTF">2013-12-23T23:15:00Z</dcterms:created>
  <dcterms:modified xsi:type="dcterms:W3CDTF">2025-04-16T08:47:00Z</dcterms:modified>
  <cp:category/>
</cp:coreProperties>
</file>